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C0EC7" w14:textId="02B876AA" w:rsidR="002B6A18" w:rsidRDefault="00000000" w:rsidP="00D278BA">
      <w:pPr>
        <w:pStyle w:val="Heading4"/>
        <w:jc w:val="center"/>
      </w:pPr>
      <w:r>
        <w:t>Transport Management System Detailed Class Documentation</w:t>
      </w:r>
    </w:p>
    <w:p w14:paraId="0366A9F5" w14:textId="70E30B4E" w:rsidR="00D278BA" w:rsidRDefault="00D278BA" w:rsidP="00D278BA">
      <w:pPr>
        <w:pStyle w:val="Heading1"/>
        <w:rPr>
          <w:b w:val="0"/>
          <w:bCs w:val="0"/>
          <w:i/>
          <w:iCs/>
        </w:rPr>
      </w:pPr>
      <w:r>
        <w:t>PROJECT STRUCTURE</w:t>
      </w:r>
    </w:p>
    <w:p w14:paraId="0FF5DCFD" w14:textId="293903EE" w:rsidR="00D278BA" w:rsidRPr="00D278BA" w:rsidRDefault="00D278BA" w:rsidP="00D278BA">
      <w:r>
        <w:rPr>
          <w:noProof/>
        </w:rPr>
        <w:drawing>
          <wp:inline distT="0" distB="0" distL="0" distR="0" wp14:anchorId="0B5882CD" wp14:editId="5D9EB4EF">
            <wp:extent cx="4314286" cy="7085714"/>
            <wp:effectExtent l="0" t="0" r="0" b="1270"/>
            <wp:docPr id="7178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4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7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CECB" w14:textId="77777777" w:rsidR="002B6A18" w:rsidRDefault="00000000">
      <w:pPr>
        <w:pStyle w:val="Heading1"/>
      </w:pPr>
      <w:r>
        <w:lastRenderedPageBreak/>
        <w:t>Class: Booking</w:t>
      </w:r>
    </w:p>
    <w:p w14:paraId="4C0D2E2B" w14:textId="77777777" w:rsidR="002B6A18" w:rsidRDefault="00000000">
      <w:pPr>
        <w:pStyle w:val="IntenseQuote"/>
      </w:pPr>
      <w:r>
        <w:t>This class represents the booking entity used in the Transport Management System.</w:t>
      </w:r>
    </w:p>
    <w:p w14:paraId="30B0FB18" w14:textId="77777777" w:rsidR="002B6A18" w:rsidRDefault="00000000">
      <w:r>
        <w:t>**Fields:**</w:t>
      </w:r>
    </w:p>
    <w:p w14:paraId="109D8889" w14:textId="77777777" w:rsidR="002B6A18" w:rsidRDefault="00000000">
      <w:pPr>
        <w:pStyle w:val="ListBullet"/>
      </w:pPr>
      <w:r>
        <w:t>private int bookingId</w:t>
      </w:r>
    </w:p>
    <w:p w14:paraId="068BA7D2" w14:textId="77777777" w:rsidR="002B6A18" w:rsidRDefault="00000000">
      <w:pPr>
        <w:pStyle w:val="ListBullet"/>
      </w:pPr>
      <w:r>
        <w:t>private int tripId</w:t>
      </w:r>
    </w:p>
    <w:p w14:paraId="36B1D1AC" w14:textId="77777777" w:rsidR="002B6A18" w:rsidRDefault="00000000">
      <w:pPr>
        <w:pStyle w:val="ListBullet"/>
      </w:pPr>
      <w:r>
        <w:t>private int passengerId</w:t>
      </w:r>
    </w:p>
    <w:p w14:paraId="5EC577AB" w14:textId="77777777" w:rsidR="002B6A18" w:rsidRDefault="00000000">
      <w:pPr>
        <w:pStyle w:val="ListBullet"/>
      </w:pPr>
      <w:r>
        <w:t>private String bookingDate</w:t>
      </w:r>
    </w:p>
    <w:p w14:paraId="588CC033" w14:textId="77777777" w:rsidR="002B6A18" w:rsidRDefault="00000000">
      <w:pPr>
        <w:pStyle w:val="ListBullet"/>
      </w:pPr>
      <w:r>
        <w:t>private String Status</w:t>
      </w:r>
    </w:p>
    <w:p w14:paraId="2AB63FA4" w14:textId="77777777" w:rsidR="002B6A18" w:rsidRDefault="00000000">
      <w:r>
        <w:t>**Constructor:**</w:t>
      </w:r>
    </w:p>
    <w:p w14:paraId="2CB44BA0" w14:textId="77777777" w:rsidR="002B6A18" w:rsidRDefault="00000000">
      <w:pPr>
        <w:pStyle w:val="IntenseQuote"/>
      </w:pPr>
      <w:r>
        <w:t>public Booking(int bookingId, int tripId, int passengerId, String bookingDate, String status) {</w:t>
      </w:r>
    </w:p>
    <w:p w14:paraId="1BC5F2D3" w14:textId="77777777" w:rsidR="002B6A18" w:rsidRDefault="00000000">
      <w:r>
        <w:t>**Methods:**</w:t>
      </w:r>
    </w:p>
    <w:p w14:paraId="140136E3" w14:textId="77777777" w:rsidR="002B6A18" w:rsidRDefault="00000000">
      <w:pPr>
        <w:pStyle w:val="ListNumber"/>
      </w:pPr>
      <w:r>
        <w:t xml:space="preserve">public int getTripId() </w:t>
      </w:r>
    </w:p>
    <w:p w14:paraId="0DA358B7" w14:textId="77777777" w:rsidR="002B6A18" w:rsidRDefault="00000000">
      <w:pPr>
        <w:pStyle w:val="ListNumber"/>
      </w:pPr>
      <w:r>
        <w:t xml:space="preserve">public void setTripId(int tripId) </w:t>
      </w:r>
    </w:p>
    <w:p w14:paraId="4E8F2B70" w14:textId="77777777" w:rsidR="002B6A18" w:rsidRDefault="00000000">
      <w:pPr>
        <w:pStyle w:val="ListNumber"/>
      </w:pPr>
      <w:r>
        <w:t xml:space="preserve">public int getPassengerId() </w:t>
      </w:r>
    </w:p>
    <w:p w14:paraId="6582420D" w14:textId="77777777" w:rsidR="002B6A18" w:rsidRDefault="00000000">
      <w:pPr>
        <w:pStyle w:val="ListNumber"/>
      </w:pPr>
      <w:r>
        <w:t xml:space="preserve">public void setPassengerId(int passengerId) </w:t>
      </w:r>
    </w:p>
    <w:p w14:paraId="512CC8CF" w14:textId="77777777" w:rsidR="002B6A18" w:rsidRDefault="00000000">
      <w:pPr>
        <w:pStyle w:val="ListNumber"/>
      </w:pPr>
      <w:r>
        <w:t xml:space="preserve">public String getStatus() </w:t>
      </w:r>
    </w:p>
    <w:p w14:paraId="3E20901B" w14:textId="77777777" w:rsidR="002B6A18" w:rsidRDefault="00000000">
      <w:pPr>
        <w:pStyle w:val="ListNumber"/>
      </w:pPr>
      <w:r>
        <w:t xml:space="preserve">public void setStatus(String status) </w:t>
      </w:r>
    </w:p>
    <w:p w14:paraId="02452CA9" w14:textId="77777777" w:rsidR="002B6A18" w:rsidRDefault="00000000">
      <w:r>
        <w:t>**Sample Input:**</w:t>
      </w:r>
    </w:p>
    <w:p w14:paraId="32CF027F" w14:textId="77777777" w:rsidR="002B6A18" w:rsidRDefault="00000000">
      <w:r>
        <w:t>Booking booking = new Booking(1, 101, 202, "2025-04-11", "Confirmed");</w:t>
      </w:r>
    </w:p>
    <w:p w14:paraId="4A9F9755" w14:textId="77777777" w:rsidR="002B6A18" w:rsidRDefault="00000000">
      <w:r>
        <w:t>**Sample Output:**</w:t>
      </w:r>
    </w:p>
    <w:p w14:paraId="677D7683" w14:textId="77777777" w:rsidR="002B6A18" w:rsidRDefault="00000000">
      <w:r>
        <w:t>System.out.println(booking); // Booking{bookingId=1, tripId=101, passengerId=202, bookingDate='2025-04-11', status='Confirmed'}</w:t>
      </w:r>
    </w:p>
    <w:p w14:paraId="5338693D" w14:textId="77777777" w:rsidR="002B6A18" w:rsidRDefault="00000000">
      <w:r>
        <w:t>**Source Code:**</w:t>
      </w:r>
    </w:p>
    <w:p w14:paraId="362A2759" w14:textId="77777777" w:rsidR="002B6A18" w:rsidRDefault="00000000">
      <w:r>
        <w:t>package entity;</w:t>
      </w:r>
      <w:r>
        <w:br/>
      </w:r>
      <w:r>
        <w:br/>
        <w:t>public class Booking {</w:t>
      </w:r>
      <w:r>
        <w:br/>
        <w:t xml:space="preserve">    private int bookingId;</w:t>
      </w:r>
      <w:r>
        <w:br/>
        <w:t xml:space="preserve">    private int tripId;</w:t>
      </w:r>
      <w:r>
        <w:br/>
        <w:t xml:space="preserve">    private int passengerId;</w:t>
      </w:r>
      <w:r>
        <w:br/>
        <w:t xml:space="preserve">    private String bookingDate;</w:t>
      </w:r>
      <w:r>
        <w:br/>
        <w:t xml:space="preserve">    private String Status;</w:t>
      </w:r>
      <w:r>
        <w:br/>
      </w:r>
      <w:r>
        <w:lastRenderedPageBreak/>
        <w:t xml:space="preserve">    public int getBookingId() {</w:t>
      </w:r>
      <w:r>
        <w:br/>
      </w:r>
      <w:r>
        <w:tab/>
      </w:r>
      <w:r>
        <w:tab/>
        <w:t>return bookingId;</w:t>
      </w:r>
      <w:r>
        <w:br/>
      </w:r>
      <w:r>
        <w:tab/>
        <w:t>}</w:t>
      </w:r>
      <w:r>
        <w:br/>
      </w:r>
      <w:r>
        <w:br/>
      </w:r>
      <w:r>
        <w:tab/>
        <w:t>public void setBookingId(int bookingId) {</w:t>
      </w:r>
      <w:r>
        <w:br/>
      </w:r>
      <w:r>
        <w:tab/>
      </w:r>
      <w:r>
        <w:tab/>
        <w:t>this.bookingId = bookingId;</w:t>
      </w:r>
      <w:r>
        <w:br/>
      </w:r>
      <w:r>
        <w:tab/>
        <w:t>}</w:t>
      </w:r>
      <w:r>
        <w:br/>
      </w:r>
      <w:r>
        <w:br/>
      </w:r>
      <w:r>
        <w:tab/>
        <w:t>public int getTripId() {</w:t>
      </w:r>
      <w:r>
        <w:br/>
      </w:r>
      <w:r>
        <w:tab/>
      </w:r>
      <w:r>
        <w:tab/>
        <w:t>return tripId;</w:t>
      </w:r>
      <w:r>
        <w:br/>
      </w:r>
      <w:r>
        <w:tab/>
        <w:t>}</w:t>
      </w:r>
      <w:r>
        <w:br/>
      </w:r>
      <w:r>
        <w:br/>
      </w:r>
      <w:r>
        <w:tab/>
        <w:t>public void setTripId(int tripId) {</w:t>
      </w:r>
      <w:r>
        <w:br/>
      </w:r>
      <w:r>
        <w:tab/>
      </w:r>
      <w:r>
        <w:tab/>
        <w:t>this.tripId = tripId;</w:t>
      </w:r>
      <w:r>
        <w:br/>
      </w:r>
      <w:r>
        <w:tab/>
        <w:t>}</w:t>
      </w:r>
      <w:r>
        <w:br/>
      </w:r>
      <w:r>
        <w:br/>
      </w:r>
      <w:r>
        <w:tab/>
        <w:t>public int getPassengerId() {</w:t>
      </w:r>
      <w:r>
        <w:br/>
      </w:r>
      <w:r>
        <w:tab/>
      </w:r>
      <w:r>
        <w:tab/>
        <w:t>return passengerId;</w:t>
      </w:r>
      <w:r>
        <w:br/>
      </w:r>
      <w:r>
        <w:tab/>
        <w:t>}</w:t>
      </w:r>
      <w:r>
        <w:br/>
      </w:r>
      <w:r>
        <w:br/>
      </w:r>
      <w:r>
        <w:tab/>
        <w:t>public void setPassengerId(int passengerId) {</w:t>
      </w:r>
      <w:r>
        <w:br/>
      </w:r>
      <w:r>
        <w:tab/>
      </w:r>
      <w:r>
        <w:tab/>
        <w:t>this.passengerId = passengerId;</w:t>
      </w:r>
      <w:r>
        <w:br/>
      </w:r>
      <w:r>
        <w:tab/>
        <w:t>}</w:t>
      </w:r>
      <w:r>
        <w:br/>
      </w:r>
      <w:r>
        <w:br/>
      </w:r>
      <w:r>
        <w:tab/>
        <w:t>public String getBookingDate() {</w:t>
      </w:r>
      <w:r>
        <w:br/>
      </w:r>
      <w:r>
        <w:tab/>
      </w:r>
      <w:r>
        <w:tab/>
        <w:t>return bookingDate;</w:t>
      </w:r>
      <w:r>
        <w:br/>
      </w:r>
      <w:r>
        <w:tab/>
        <w:t>}</w:t>
      </w:r>
      <w:r>
        <w:br/>
      </w:r>
      <w:r>
        <w:br/>
      </w:r>
      <w:r>
        <w:tab/>
        <w:t>public void setBookingDate(String bookingDate) {</w:t>
      </w:r>
      <w:r>
        <w:br/>
      </w:r>
      <w:r>
        <w:tab/>
      </w:r>
      <w:r>
        <w:tab/>
        <w:t>this.bookingDate = bookingDate;</w:t>
      </w:r>
      <w:r>
        <w:br/>
      </w:r>
      <w:r>
        <w:tab/>
        <w:t>}</w:t>
      </w:r>
      <w:r>
        <w:br/>
      </w:r>
      <w:r>
        <w:br/>
      </w:r>
      <w:r>
        <w:tab/>
        <w:t>public String getStatus() {</w:t>
      </w:r>
      <w:r>
        <w:br/>
      </w:r>
      <w:r>
        <w:tab/>
      </w:r>
      <w:r>
        <w:tab/>
        <w:t>return Status;</w:t>
      </w:r>
      <w:r>
        <w:br/>
      </w:r>
      <w:r>
        <w:tab/>
        <w:t>}</w:t>
      </w:r>
      <w:r>
        <w:br/>
      </w:r>
      <w:r>
        <w:br/>
      </w:r>
      <w:r>
        <w:tab/>
        <w:t>public void setStatus(String status) {</w:t>
      </w:r>
      <w:r>
        <w:br/>
      </w:r>
      <w:r>
        <w:tab/>
      </w:r>
      <w:r>
        <w:tab/>
        <w:t>Status = status;</w:t>
      </w:r>
      <w:r>
        <w:br/>
      </w:r>
      <w:r>
        <w:tab/>
        <w:t>}</w:t>
      </w:r>
      <w:r>
        <w:br/>
      </w:r>
      <w:r>
        <w:br/>
      </w:r>
      <w:r>
        <w:tab/>
        <w:t>public Booking(int bookingId, int tripId, int passengerId, String bookingDate, String status) {</w:t>
      </w:r>
      <w:r>
        <w:br/>
      </w:r>
      <w:r>
        <w:tab/>
      </w:r>
      <w:r>
        <w:tab/>
        <w:t>super();</w:t>
      </w:r>
      <w:r>
        <w:br/>
      </w:r>
      <w:r>
        <w:lastRenderedPageBreak/>
        <w:tab/>
      </w:r>
      <w:r>
        <w:tab/>
        <w:t>this.bookingId = bookingId;</w:t>
      </w:r>
      <w:r>
        <w:br/>
      </w:r>
      <w:r>
        <w:tab/>
      </w:r>
      <w:r>
        <w:tab/>
        <w:t>this.tripId = tripId;</w:t>
      </w:r>
      <w:r>
        <w:br/>
      </w:r>
      <w:r>
        <w:tab/>
      </w:r>
      <w:r>
        <w:tab/>
        <w:t>this.passengerId = passengerId;</w:t>
      </w:r>
      <w:r>
        <w:br/>
      </w:r>
      <w:r>
        <w:tab/>
      </w:r>
      <w:r>
        <w:tab/>
        <w:t>this.bookingDate = bookingDate;</w:t>
      </w:r>
      <w:r>
        <w:br/>
      </w:r>
      <w:r>
        <w:tab/>
      </w:r>
      <w:r>
        <w:tab/>
        <w:t>Status = status;</w:t>
      </w:r>
      <w:r>
        <w:br/>
      </w:r>
      <w:r>
        <w:tab/>
        <w:t>}</w:t>
      </w:r>
      <w:r>
        <w:br/>
      </w:r>
      <w:r>
        <w:br/>
      </w:r>
      <w:r>
        <w:br/>
      </w:r>
      <w:r>
        <w:br/>
      </w:r>
      <w:r>
        <w:br/>
        <w:t>}</w:t>
      </w:r>
      <w:r>
        <w:br/>
      </w:r>
    </w:p>
    <w:p w14:paraId="0A34412D" w14:textId="77777777" w:rsidR="002B6A18" w:rsidRDefault="00000000">
      <w:r>
        <w:br/>
      </w:r>
    </w:p>
    <w:p w14:paraId="11B50589" w14:textId="77777777" w:rsidR="002B6A18" w:rsidRDefault="00000000">
      <w:pPr>
        <w:pStyle w:val="Heading1"/>
      </w:pPr>
      <w:r>
        <w:t>Class: Passenger</w:t>
      </w:r>
    </w:p>
    <w:p w14:paraId="68A2165C" w14:textId="77777777" w:rsidR="002B6A18" w:rsidRDefault="00000000">
      <w:pPr>
        <w:pStyle w:val="IntenseQuote"/>
      </w:pPr>
      <w:r>
        <w:t>This class represents the passenger entity used in the Transport Management System.</w:t>
      </w:r>
    </w:p>
    <w:p w14:paraId="2D40AD1A" w14:textId="77777777" w:rsidR="002B6A18" w:rsidRDefault="00000000">
      <w:r>
        <w:t>**Fields:**</w:t>
      </w:r>
    </w:p>
    <w:p w14:paraId="253D8495" w14:textId="77777777" w:rsidR="002B6A18" w:rsidRDefault="00000000">
      <w:pPr>
        <w:pStyle w:val="ListBullet"/>
      </w:pPr>
      <w:r>
        <w:t>private int passengerId</w:t>
      </w:r>
    </w:p>
    <w:p w14:paraId="4413FC34" w14:textId="77777777" w:rsidR="002B6A18" w:rsidRDefault="00000000">
      <w:pPr>
        <w:pStyle w:val="ListBullet"/>
      </w:pPr>
      <w:r>
        <w:t>private String name</w:t>
      </w:r>
    </w:p>
    <w:p w14:paraId="4DBF39F2" w14:textId="77777777" w:rsidR="002B6A18" w:rsidRDefault="00000000">
      <w:pPr>
        <w:pStyle w:val="ListBullet"/>
      </w:pPr>
      <w:r>
        <w:t>private String email</w:t>
      </w:r>
    </w:p>
    <w:p w14:paraId="3C1ED7B3" w14:textId="77777777" w:rsidR="002B6A18" w:rsidRDefault="00000000">
      <w:pPr>
        <w:pStyle w:val="ListBullet"/>
      </w:pPr>
      <w:r>
        <w:t>private String phone</w:t>
      </w:r>
    </w:p>
    <w:p w14:paraId="0645BF41" w14:textId="77777777" w:rsidR="002B6A18" w:rsidRDefault="00000000">
      <w:r>
        <w:t>**Constructor:**</w:t>
      </w:r>
    </w:p>
    <w:p w14:paraId="3CC6D031" w14:textId="77777777" w:rsidR="002B6A18" w:rsidRDefault="00000000">
      <w:pPr>
        <w:pStyle w:val="IntenseQuote"/>
      </w:pPr>
      <w:r>
        <w:t>public Passenger(int passengerId, String name, String email, String phone) {</w:t>
      </w:r>
    </w:p>
    <w:p w14:paraId="322DCEC1" w14:textId="77777777" w:rsidR="002B6A18" w:rsidRDefault="00000000">
      <w:r>
        <w:t>**Source Code:**</w:t>
      </w:r>
    </w:p>
    <w:p w14:paraId="22618B9F" w14:textId="77777777" w:rsidR="002B6A18" w:rsidRDefault="00000000">
      <w:r>
        <w:t>package entity;</w:t>
      </w:r>
      <w:r>
        <w:br/>
      </w:r>
      <w:r>
        <w:br/>
        <w:t>public class Passenger {</w:t>
      </w:r>
      <w:r>
        <w:br/>
        <w:t xml:space="preserve">    private int passengerId;</w:t>
      </w:r>
      <w:r>
        <w:br/>
        <w:t xml:space="preserve">    private String name;</w:t>
      </w:r>
      <w:r>
        <w:br/>
        <w:t xml:space="preserve">    private String email;</w:t>
      </w:r>
      <w:r>
        <w:br/>
        <w:t xml:space="preserve">    private String phone;</w:t>
      </w:r>
      <w:r>
        <w:br/>
      </w:r>
      <w:r>
        <w:br/>
        <w:t xml:space="preserve">    public Passenger() {}</w:t>
      </w:r>
      <w:r>
        <w:br/>
      </w:r>
      <w:r>
        <w:lastRenderedPageBreak/>
        <w:br/>
        <w:t xml:space="preserve">    public Passenger(int passengerId, String name, String email, String phone) {</w:t>
      </w:r>
      <w:r>
        <w:br/>
        <w:t xml:space="preserve">        this.passengerId = passengerId;</w:t>
      </w:r>
      <w:r>
        <w:br/>
        <w:t xml:space="preserve">        this.name = name;</w:t>
      </w:r>
      <w:r>
        <w:br/>
        <w:t xml:space="preserve">        this.email = email;</w:t>
      </w:r>
      <w:r>
        <w:br/>
        <w:t xml:space="preserve">        this.phone = phone;</w:t>
      </w:r>
      <w:r>
        <w:br/>
        <w:t xml:space="preserve">    }</w:t>
      </w:r>
      <w:r>
        <w:br/>
      </w:r>
      <w:r>
        <w:br/>
        <w:t xml:space="preserve">    // Getters and Setters</w:t>
      </w:r>
      <w:r>
        <w:br/>
        <w:t>}</w:t>
      </w:r>
      <w:r>
        <w:br/>
      </w:r>
    </w:p>
    <w:p w14:paraId="13360D82" w14:textId="77777777" w:rsidR="002B6A18" w:rsidRDefault="00000000">
      <w:r>
        <w:br/>
      </w:r>
    </w:p>
    <w:p w14:paraId="1BB0F74A" w14:textId="77777777" w:rsidR="002B6A18" w:rsidRDefault="00000000">
      <w:pPr>
        <w:pStyle w:val="Heading1"/>
      </w:pPr>
      <w:r>
        <w:t>Class: Route</w:t>
      </w:r>
    </w:p>
    <w:p w14:paraId="6F0B9B29" w14:textId="77777777" w:rsidR="002B6A18" w:rsidRDefault="00000000">
      <w:pPr>
        <w:pStyle w:val="IntenseQuote"/>
      </w:pPr>
      <w:r>
        <w:t>This class represents the route entity used in the Transport Management System.</w:t>
      </w:r>
    </w:p>
    <w:p w14:paraId="2B4C6676" w14:textId="77777777" w:rsidR="002B6A18" w:rsidRDefault="00000000">
      <w:r>
        <w:t>**Fields:**</w:t>
      </w:r>
    </w:p>
    <w:p w14:paraId="2D038C5E" w14:textId="77777777" w:rsidR="002B6A18" w:rsidRDefault="00000000">
      <w:pPr>
        <w:pStyle w:val="ListBullet"/>
      </w:pPr>
      <w:r>
        <w:t>private int routeId</w:t>
      </w:r>
    </w:p>
    <w:p w14:paraId="7C2CC145" w14:textId="77777777" w:rsidR="002B6A18" w:rsidRDefault="00000000">
      <w:pPr>
        <w:pStyle w:val="ListBullet"/>
      </w:pPr>
      <w:r>
        <w:t>private String source</w:t>
      </w:r>
    </w:p>
    <w:p w14:paraId="5BFF6D13" w14:textId="77777777" w:rsidR="002B6A18" w:rsidRDefault="00000000">
      <w:pPr>
        <w:pStyle w:val="ListBullet"/>
      </w:pPr>
      <w:r>
        <w:t>private String destination</w:t>
      </w:r>
    </w:p>
    <w:p w14:paraId="7108593A" w14:textId="77777777" w:rsidR="002B6A18" w:rsidRDefault="00000000">
      <w:pPr>
        <w:pStyle w:val="ListBullet"/>
      </w:pPr>
      <w:r>
        <w:t>private double distance</w:t>
      </w:r>
    </w:p>
    <w:p w14:paraId="6853F26A" w14:textId="77777777" w:rsidR="002B6A18" w:rsidRDefault="00000000">
      <w:r>
        <w:t>**Constructor:**</w:t>
      </w:r>
    </w:p>
    <w:p w14:paraId="7787BF85" w14:textId="77777777" w:rsidR="002B6A18" w:rsidRDefault="00000000">
      <w:pPr>
        <w:pStyle w:val="IntenseQuote"/>
      </w:pPr>
      <w:r>
        <w:t>public Route(int routeId, String source, String destination, double distance) {</w:t>
      </w:r>
    </w:p>
    <w:p w14:paraId="2DCB4A8D" w14:textId="77777777" w:rsidR="002B6A18" w:rsidRDefault="00000000">
      <w:r>
        <w:t>**Source Code:**</w:t>
      </w:r>
    </w:p>
    <w:p w14:paraId="6AF7D92A" w14:textId="77777777" w:rsidR="002B6A18" w:rsidRDefault="00000000">
      <w:r>
        <w:t>package entity;</w:t>
      </w:r>
      <w:r>
        <w:br/>
      </w:r>
      <w:r>
        <w:br/>
        <w:t>public class Route {</w:t>
      </w:r>
      <w:r>
        <w:br/>
        <w:t xml:space="preserve">    private int routeId;</w:t>
      </w:r>
      <w:r>
        <w:br/>
        <w:t xml:space="preserve">    private String source;</w:t>
      </w:r>
      <w:r>
        <w:br/>
        <w:t xml:space="preserve">    private String destination;</w:t>
      </w:r>
      <w:r>
        <w:br/>
        <w:t xml:space="preserve">    private double distance;</w:t>
      </w:r>
      <w:r>
        <w:br/>
      </w:r>
      <w:r>
        <w:br/>
        <w:t xml:space="preserve">    public Route() {}</w:t>
      </w:r>
      <w:r>
        <w:br/>
      </w:r>
      <w:r>
        <w:br/>
      </w:r>
      <w:r>
        <w:lastRenderedPageBreak/>
        <w:t xml:space="preserve">    public Route(int routeId, String source, String destination, double distance) {</w:t>
      </w:r>
      <w:r>
        <w:br/>
        <w:t xml:space="preserve">        this.routeId = routeId;</w:t>
      </w:r>
      <w:r>
        <w:br/>
        <w:t xml:space="preserve">        this.source = source;</w:t>
      </w:r>
      <w:r>
        <w:br/>
        <w:t xml:space="preserve">        this.destination = destination;</w:t>
      </w:r>
      <w:r>
        <w:br/>
        <w:t xml:space="preserve">        this.distance = distance;</w:t>
      </w:r>
      <w:r>
        <w:br/>
        <w:t xml:space="preserve">    }</w:t>
      </w:r>
      <w:r>
        <w:br/>
      </w:r>
      <w:r>
        <w:br/>
        <w:t xml:space="preserve">    // Getters and Setters</w:t>
      </w:r>
      <w:r>
        <w:br/>
        <w:t>}</w:t>
      </w:r>
      <w:r>
        <w:br/>
      </w:r>
    </w:p>
    <w:p w14:paraId="41530736" w14:textId="77777777" w:rsidR="002B6A18" w:rsidRDefault="00000000">
      <w:r>
        <w:br/>
      </w:r>
    </w:p>
    <w:p w14:paraId="29486C46" w14:textId="77777777" w:rsidR="002B6A18" w:rsidRDefault="00000000">
      <w:pPr>
        <w:pStyle w:val="Heading1"/>
      </w:pPr>
      <w:r>
        <w:t>Class: Trip</w:t>
      </w:r>
    </w:p>
    <w:p w14:paraId="5A6E821C" w14:textId="77777777" w:rsidR="002B6A18" w:rsidRDefault="00000000">
      <w:pPr>
        <w:pStyle w:val="IntenseQuote"/>
      </w:pPr>
      <w:r>
        <w:t>This class represents the trip entity used in the Transport Management System.</w:t>
      </w:r>
    </w:p>
    <w:p w14:paraId="5C824D5A" w14:textId="77777777" w:rsidR="002B6A18" w:rsidRDefault="00000000">
      <w:r>
        <w:t>**Fields:**</w:t>
      </w:r>
    </w:p>
    <w:p w14:paraId="0DDE6617" w14:textId="77777777" w:rsidR="002B6A18" w:rsidRDefault="00000000">
      <w:pPr>
        <w:pStyle w:val="ListBullet"/>
      </w:pPr>
      <w:r>
        <w:t>private int tripId</w:t>
      </w:r>
    </w:p>
    <w:p w14:paraId="27FF4584" w14:textId="77777777" w:rsidR="002B6A18" w:rsidRDefault="00000000">
      <w:pPr>
        <w:pStyle w:val="ListBullet"/>
      </w:pPr>
      <w:r>
        <w:t>private int vehicleId</w:t>
      </w:r>
    </w:p>
    <w:p w14:paraId="071AA589" w14:textId="77777777" w:rsidR="002B6A18" w:rsidRDefault="00000000">
      <w:pPr>
        <w:pStyle w:val="ListBullet"/>
      </w:pPr>
      <w:r>
        <w:t>private int routeId</w:t>
      </w:r>
    </w:p>
    <w:p w14:paraId="244D1E50" w14:textId="77777777" w:rsidR="002B6A18" w:rsidRDefault="00000000">
      <w:pPr>
        <w:pStyle w:val="ListBullet"/>
      </w:pPr>
      <w:r>
        <w:t>private String departureDate</w:t>
      </w:r>
    </w:p>
    <w:p w14:paraId="3D90969D" w14:textId="77777777" w:rsidR="002B6A18" w:rsidRDefault="00000000">
      <w:pPr>
        <w:pStyle w:val="ListBullet"/>
      </w:pPr>
      <w:r>
        <w:t>private String arrivalDate</w:t>
      </w:r>
    </w:p>
    <w:p w14:paraId="6EEEDDAC" w14:textId="77777777" w:rsidR="002B6A18" w:rsidRDefault="00000000">
      <w:r>
        <w:t>**Constructor:**</w:t>
      </w:r>
    </w:p>
    <w:p w14:paraId="5CBB0B1D" w14:textId="77777777" w:rsidR="002B6A18" w:rsidRDefault="00000000">
      <w:pPr>
        <w:pStyle w:val="IntenseQuote"/>
      </w:pPr>
      <w:r>
        <w:t>public void setTripId(int tripId) {</w:t>
      </w:r>
    </w:p>
    <w:p w14:paraId="0EA64CA7" w14:textId="77777777" w:rsidR="002B6A18" w:rsidRDefault="00000000">
      <w:r>
        <w:t>**Methods:**</w:t>
      </w:r>
    </w:p>
    <w:p w14:paraId="1CD7527A" w14:textId="77777777" w:rsidR="002B6A18" w:rsidRDefault="00000000">
      <w:pPr>
        <w:pStyle w:val="ListNumber"/>
      </w:pPr>
      <w:r>
        <w:t xml:space="preserve">public int getVehicleId() </w:t>
      </w:r>
    </w:p>
    <w:p w14:paraId="0B83C174" w14:textId="77777777" w:rsidR="002B6A18" w:rsidRDefault="00000000">
      <w:pPr>
        <w:pStyle w:val="ListNumber"/>
      </w:pPr>
      <w:r>
        <w:t xml:space="preserve">public void setVehicleId(int vehicleId) </w:t>
      </w:r>
    </w:p>
    <w:p w14:paraId="58A13C48" w14:textId="77777777" w:rsidR="002B6A18" w:rsidRDefault="00000000">
      <w:pPr>
        <w:pStyle w:val="ListNumber"/>
      </w:pPr>
      <w:r>
        <w:t xml:space="preserve">public int getRouteId() </w:t>
      </w:r>
    </w:p>
    <w:p w14:paraId="3C927863" w14:textId="77777777" w:rsidR="002B6A18" w:rsidRDefault="00000000">
      <w:pPr>
        <w:pStyle w:val="ListNumber"/>
      </w:pPr>
      <w:r>
        <w:t xml:space="preserve">public void setRouteId(int routeId) </w:t>
      </w:r>
    </w:p>
    <w:p w14:paraId="5A214CD3" w14:textId="77777777" w:rsidR="002B6A18" w:rsidRDefault="00000000">
      <w:pPr>
        <w:pStyle w:val="ListNumber"/>
      </w:pPr>
      <w:r>
        <w:t xml:space="preserve">public String getDepartureDate() </w:t>
      </w:r>
    </w:p>
    <w:p w14:paraId="4A8D12D8" w14:textId="77777777" w:rsidR="002B6A18" w:rsidRDefault="00000000">
      <w:pPr>
        <w:pStyle w:val="ListNumber"/>
      </w:pPr>
      <w:r>
        <w:t xml:space="preserve">public void setDepartureDate(String departureDate) </w:t>
      </w:r>
    </w:p>
    <w:p w14:paraId="2118BA4B" w14:textId="77777777" w:rsidR="002B6A18" w:rsidRDefault="00000000">
      <w:pPr>
        <w:pStyle w:val="ListNumber"/>
      </w:pPr>
      <w:r>
        <w:t xml:space="preserve">public String getArrivalDate() </w:t>
      </w:r>
    </w:p>
    <w:p w14:paraId="4CAF9035" w14:textId="77777777" w:rsidR="002B6A18" w:rsidRDefault="00000000">
      <w:pPr>
        <w:pStyle w:val="ListNumber"/>
      </w:pPr>
      <w:r>
        <w:t xml:space="preserve">public void setArrivalDate(String arrivalDate) </w:t>
      </w:r>
    </w:p>
    <w:p w14:paraId="063C2D9B" w14:textId="77777777" w:rsidR="002B6A18" w:rsidRDefault="00000000">
      <w:r>
        <w:t>**Source Code:**</w:t>
      </w:r>
    </w:p>
    <w:p w14:paraId="4DAE3972" w14:textId="77777777" w:rsidR="002B6A18" w:rsidRDefault="00000000">
      <w:r>
        <w:lastRenderedPageBreak/>
        <w:t>package entity;</w:t>
      </w:r>
      <w:r>
        <w:br/>
      </w:r>
      <w:r>
        <w:br/>
        <w:t>public class Trip {</w:t>
      </w:r>
      <w:r>
        <w:br/>
        <w:t xml:space="preserve">    private int tripId;</w:t>
      </w:r>
      <w:r>
        <w:br/>
        <w:t xml:space="preserve">    private int vehicleId;</w:t>
      </w:r>
      <w:r>
        <w:br/>
        <w:t xml:space="preserve">    private int routeId;</w:t>
      </w:r>
      <w:r>
        <w:br/>
        <w:t xml:space="preserve">    private String departureDate;</w:t>
      </w:r>
      <w:r>
        <w:br/>
        <w:t xml:space="preserve">    private String arrivalDate;</w:t>
      </w:r>
      <w:r>
        <w:br/>
      </w:r>
      <w:r>
        <w:br/>
        <w:t xml:space="preserve">    public Trip() {}</w:t>
      </w:r>
      <w:r>
        <w:br/>
      </w:r>
      <w:r>
        <w:br/>
        <w:t xml:space="preserve">    public Trip(int tripId, int vehicleId, int routeId, String departureDate, String arrivalDate) {</w:t>
      </w:r>
      <w:r>
        <w:br/>
        <w:t xml:space="preserve">        this.tripId = tripId;</w:t>
      </w:r>
      <w:r>
        <w:br/>
        <w:t xml:space="preserve">        this.vehicleId = vehicleId;</w:t>
      </w:r>
      <w:r>
        <w:br/>
        <w:t xml:space="preserve">        this.routeId = routeId;</w:t>
      </w:r>
      <w:r>
        <w:br/>
        <w:t xml:space="preserve">        this.departureDate = departureDate;</w:t>
      </w:r>
      <w:r>
        <w:br/>
        <w:t xml:space="preserve">        this.arrivalDate = arrivalDate;</w:t>
      </w:r>
      <w:r>
        <w:br/>
        <w:t xml:space="preserve">    }</w:t>
      </w:r>
      <w:r>
        <w:br/>
      </w:r>
      <w:r>
        <w:br/>
      </w:r>
      <w:r>
        <w:tab/>
        <w:t>public int getTripId() {</w:t>
      </w:r>
      <w:r>
        <w:br/>
      </w:r>
      <w:r>
        <w:tab/>
      </w:r>
      <w:r>
        <w:tab/>
        <w:t>return tripId;</w:t>
      </w:r>
      <w:r>
        <w:br/>
      </w:r>
      <w:r>
        <w:tab/>
        <w:t>}</w:t>
      </w:r>
      <w:r>
        <w:br/>
      </w:r>
      <w:r>
        <w:br/>
      </w:r>
      <w:r>
        <w:tab/>
        <w:t>public void setTripId(int tripId) {</w:t>
      </w:r>
      <w:r>
        <w:br/>
      </w:r>
      <w:r>
        <w:tab/>
      </w:r>
      <w:r>
        <w:tab/>
        <w:t>this.tripId = tripId;</w:t>
      </w:r>
      <w:r>
        <w:br/>
      </w:r>
      <w:r>
        <w:tab/>
        <w:t>}</w:t>
      </w:r>
      <w:r>
        <w:br/>
      </w:r>
      <w:r>
        <w:br/>
      </w:r>
      <w:r>
        <w:tab/>
        <w:t>public int getVehicleId() {</w:t>
      </w:r>
      <w:r>
        <w:br/>
      </w:r>
      <w:r>
        <w:tab/>
      </w:r>
      <w:r>
        <w:tab/>
        <w:t>return vehicleId;</w:t>
      </w:r>
      <w:r>
        <w:br/>
      </w:r>
      <w:r>
        <w:tab/>
        <w:t>}</w:t>
      </w:r>
      <w:r>
        <w:br/>
      </w:r>
      <w:r>
        <w:br/>
      </w:r>
      <w:r>
        <w:tab/>
        <w:t>public void setVehicleId(int vehicleId) {</w:t>
      </w:r>
      <w:r>
        <w:br/>
      </w:r>
      <w:r>
        <w:tab/>
      </w:r>
      <w:r>
        <w:tab/>
        <w:t>this.vehicleId = vehicleId;</w:t>
      </w:r>
      <w:r>
        <w:br/>
      </w:r>
      <w:r>
        <w:tab/>
        <w:t>}</w:t>
      </w:r>
      <w:r>
        <w:br/>
      </w:r>
      <w:r>
        <w:br/>
      </w:r>
      <w:r>
        <w:tab/>
        <w:t>public int getRouteId() {</w:t>
      </w:r>
      <w:r>
        <w:br/>
      </w:r>
      <w:r>
        <w:tab/>
      </w:r>
      <w:r>
        <w:tab/>
        <w:t>return routeId;</w:t>
      </w:r>
      <w:r>
        <w:br/>
      </w:r>
      <w:r>
        <w:tab/>
        <w:t>}</w:t>
      </w:r>
      <w:r>
        <w:br/>
      </w:r>
      <w:r>
        <w:br/>
      </w:r>
      <w:r>
        <w:tab/>
        <w:t>public void setRouteId(int routeId) {</w:t>
      </w:r>
      <w:r>
        <w:br/>
      </w:r>
      <w:r>
        <w:tab/>
      </w:r>
      <w:r>
        <w:tab/>
        <w:t>this.routeId = routeId;</w:t>
      </w:r>
      <w:r>
        <w:br/>
      </w:r>
      <w:r>
        <w:tab/>
        <w:t>}</w:t>
      </w:r>
      <w:r>
        <w:br/>
      </w:r>
      <w:r>
        <w:br/>
      </w:r>
      <w:r>
        <w:lastRenderedPageBreak/>
        <w:tab/>
        <w:t>public String getDepartureDate() {</w:t>
      </w:r>
      <w:r>
        <w:br/>
      </w:r>
      <w:r>
        <w:tab/>
      </w:r>
      <w:r>
        <w:tab/>
        <w:t>return departureDate;</w:t>
      </w:r>
      <w:r>
        <w:br/>
      </w:r>
      <w:r>
        <w:tab/>
        <w:t>}</w:t>
      </w:r>
      <w:r>
        <w:br/>
      </w:r>
      <w:r>
        <w:br/>
      </w:r>
      <w:r>
        <w:tab/>
        <w:t>public void setDepartureDate(String departureDate) {</w:t>
      </w:r>
      <w:r>
        <w:br/>
      </w:r>
      <w:r>
        <w:tab/>
      </w:r>
      <w:r>
        <w:tab/>
        <w:t>this.departureDate = departureDate;</w:t>
      </w:r>
      <w:r>
        <w:br/>
      </w:r>
      <w:r>
        <w:tab/>
        <w:t>}</w:t>
      </w:r>
      <w:r>
        <w:br/>
      </w:r>
      <w:r>
        <w:br/>
      </w:r>
      <w:r>
        <w:tab/>
        <w:t>public String getArrivalDate() {</w:t>
      </w:r>
      <w:r>
        <w:br/>
      </w:r>
      <w:r>
        <w:tab/>
      </w:r>
      <w:r>
        <w:tab/>
        <w:t>return arrivalDate;</w:t>
      </w:r>
      <w:r>
        <w:br/>
      </w:r>
      <w:r>
        <w:tab/>
        <w:t>}</w:t>
      </w:r>
      <w:r>
        <w:br/>
      </w:r>
      <w:r>
        <w:br/>
      </w:r>
      <w:r>
        <w:tab/>
        <w:t>public void setArrivalDate(String arrivalDate) {</w:t>
      </w:r>
      <w:r>
        <w:br/>
      </w:r>
      <w:r>
        <w:tab/>
      </w:r>
      <w:r>
        <w:tab/>
        <w:t>this.arrivalDate = arrivalDate;</w:t>
      </w:r>
      <w:r>
        <w:br/>
      </w:r>
      <w:r>
        <w:tab/>
        <w:t>}</w:t>
      </w:r>
      <w:r>
        <w:br/>
      </w:r>
      <w:r>
        <w:br/>
        <w:t xml:space="preserve">    // Getters and Setters</w:t>
      </w:r>
      <w:r>
        <w:br/>
        <w:t>}</w:t>
      </w:r>
      <w:r>
        <w:br/>
      </w:r>
    </w:p>
    <w:p w14:paraId="2FDEB5B6" w14:textId="77777777" w:rsidR="002B6A18" w:rsidRDefault="00000000">
      <w:r>
        <w:br/>
      </w:r>
    </w:p>
    <w:p w14:paraId="0DEDE528" w14:textId="77777777" w:rsidR="002B6A18" w:rsidRDefault="00000000">
      <w:pPr>
        <w:pStyle w:val="Heading1"/>
      </w:pPr>
      <w:r>
        <w:t>Class: Vehicle</w:t>
      </w:r>
    </w:p>
    <w:p w14:paraId="7A7CE16E" w14:textId="77777777" w:rsidR="002B6A18" w:rsidRDefault="00000000">
      <w:pPr>
        <w:pStyle w:val="IntenseQuote"/>
      </w:pPr>
      <w:r>
        <w:t>This class represents the vehicle entity used in the Transport Management System.</w:t>
      </w:r>
    </w:p>
    <w:p w14:paraId="23E1381E" w14:textId="77777777" w:rsidR="002B6A18" w:rsidRDefault="00000000">
      <w:r>
        <w:t>**Fields:**</w:t>
      </w:r>
    </w:p>
    <w:p w14:paraId="123293D1" w14:textId="77777777" w:rsidR="002B6A18" w:rsidRDefault="00000000">
      <w:pPr>
        <w:pStyle w:val="ListBullet"/>
      </w:pPr>
      <w:r>
        <w:t>private int vehicleId</w:t>
      </w:r>
    </w:p>
    <w:p w14:paraId="395D8641" w14:textId="77777777" w:rsidR="002B6A18" w:rsidRDefault="00000000">
      <w:pPr>
        <w:pStyle w:val="ListBullet"/>
      </w:pPr>
      <w:r>
        <w:t>private String model</w:t>
      </w:r>
    </w:p>
    <w:p w14:paraId="53F43079" w14:textId="77777777" w:rsidR="002B6A18" w:rsidRDefault="00000000">
      <w:pPr>
        <w:pStyle w:val="ListBullet"/>
      </w:pPr>
      <w:r>
        <w:t>private double capacity</w:t>
      </w:r>
    </w:p>
    <w:p w14:paraId="59F46906" w14:textId="77777777" w:rsidR="002B6A18" w:rsidRDefault="00000000">
      <w:pPr>
        <w:pStyle w:val="ListBullet"/>
      </w:pPr>
      <w:r>
        <w:t>private String type</w:t>
      </w:r>
    </w:p>
    <w:p w14:paraId="106DE792" w14:textId="77777777" w:rsidR="002B6A18" w:rsidRDefault="00000000">
      <w:pPr>
        <w:pStyle w:val="ListBullet"/>
      </w:pPr>
      <w:r>
        <w:t>private String status</w:t>
      </w:r>
    </w:p>
    <w:p w14:paraId="63597E17" w14:textId="77777777" w:rsidR="002B6A18" w:rsidRDefault="00000000">
      <w:r>
        <w:t>**Constructor:**</w:t>
      </w:r>
    </w:p>
    <w:p w14:paraId="7B471F14" w14:textId="77777777" w:rsidR="002B6A18" w:rsidRDefault="00000000">
      <w:pPr>
        <w:pStyle w:val="IntenseQuote"/>
      </w:pPr>
      <w:r>
        <w:t>public void setVehicleId(int vehicleId) {</w:t>
      </w:r>
    </w:p>
    <w:p w14:paraId="72804397" w14:textId="77777777" w:rsidR="002B6A18" w:rsidRDefault="00000000">
      <w:r>
        <w:t>**Methods:**</w:t>
      </w:r>
    </w:p>
    <w:p w14:paraId="3DADE57A" w14:textId="77777777" w:rsidR="002B6A18" w:rsidRDefault="00000000">
      <w:pPr>
        <w:pStyle w:val="ListNumber"/>
      </w:pPr>
      <w:r>
        <w:t xml:space="preserve">public String getModel() </w:t>
      </w:r>
    </w:p>
    <w:p w14:paraId="53494945" w14:textId="77777777" w:rsidR="002B6A18" w:rsidRDefault="00000000">
      <w:pPr>
        <w:pStyle w:val="ListNumber"/>
      </w:pPr>
      <w:r>
        <w:t xml:space="preserve">public void setModel(String model) </w:t>
      </w:r>
    </w:p>
    <w:p w14:paraId="3D8CAEA3" w14:textId="77777777" w:rsidR="002B6A18" w:rsidRDefault="00000000">
      <w:pPr>
        <w:pStyle w:val="ListNumber"/>
      </w:pPr>
      <w:r>
        <w:lastRenderedPageBreak/>
        <w:t xml:space="preserve">public double getCapacity() </w:t>
      </w:r>
    </w:p>
    <w:p w14:paraId="5914837F" w14:textId="77777777" w:rsidR="002B6A18" w:rsidRDefault="00000000">
      <w:pPr>
        <w:pStyle w:val="ListNumber"/>
      </w:pPr>
      <w:r>
        <w:t xml:space="preserve">public void setCapacity(double capacity) </w:t>
      </w:r>
    </w:p>
    <w:p w14:paraId="030588A4" w14:textId="77777777" w:rsidR="002B6A18" w:rsidRDefault="00000000">
      <w:pPr>
        <w:pStyle w:val="ListNumber"/>
      </w:pPr>
      <w:r>
        <w:t xml:space="preserve">public String getType() </w:t>
      </w:r>
    </w:p>
    <w:p w14:paraId="0657A578" w14:textId="77777777" w:rsidR="002B6A18" w:rsidRDefault="00000000">
      <w:pPr>
        <w:pStyle w:val="ListNumber"/>
      </w:pPr>
      <w:r>
        <w:t xml:space="preserve">public void setType(String type) </w:t>
      </w:r>
    </w:p>
    <w:p w14:paraId="6B738E50" w14:textId="77777777" w:rsidR="002B6A18" w:rsidRDefault="00000000">
      <w:pPr>
        <w:pStyle w:val="ListNumber"/>
      </w:pPr>
      <w:r>
        <w:t xml:space="preserve">public String getStatus() </w:t>
      </w:r>
    </w:p>
    <w:p w14:paraId="4B2779DB" w14:textId="77777777" w:rsidR="002B6A18" w:rsidRDefault="00000000">
      <w:pPr>
        <w:pStyle w:val="ListNumber"/>
      </w:pPr>
      <w:r>
        <w:t xml:space="preserve">public void setStatus(String status) </w:t>
      </w:r>
    </w:p>
    <w:p w14:paraId="447A995B" w14:textId="77777777" w:rsidR="002B6A18" w:rsidRDefault="00000000">
      <w:r>
        <w:t>**Source Code:**</w:t>
      </w:r>
    </w:p>
    <w:p w14:paraId="2E5A06E2" w14:textId="77777777" w:rsidR="002B6A18" w:rsidRDefault="00000000">
      <w:r>
        <w:t>package entity;</w:t>
      </w:r>
      <w:r>
        <w:br/>
      </w:r>
      <w:r>
        <w:br/>
        <w:t>public class Vehicle {</w:t>
      </w:r>
      <w:r>
        <w:br/>
        <w:t xml:space="preserve">    private int vehicleId;</w:t>
      </w:r>
      <w:r>
        <w:br/>
        <w:t xml:space="preserve">    private String model;</w:t>
      </w:r>
      <w:r>
        <w:br/>
        <w:t xml:space="preserve">    private double capacity;</w:t>
      </w:r>
      <w:r>
        <w:br/>
        <w:t xml:space="preserve">    private String type;</w:t>
      </w:r>
      <w:r>
        <w:br/>
        <w:t xml:space="preserve">    private String status;</w:t>
      </w:r>
      <w:r>
        <w:br/>
      </w:r>
      <w:r>
        <w:br/>
        <w:t xml:space="preserve">    public Vehicle() {}</w:t>
      </w:r>
      <w:r>
        <w:br/>
      </w:r>
      <w:r>
        <w:br/>
        <w:t xml:space="preserve">    public Vehicle(int vehicleId, String model, double capacity, String type, String status) {</w:t>
      </w:r>
      <w:r>
        <w:br/>
        <w:t xml:space="preserve">        this.vehicleId = vehicleId;</w:t>
      </w:r>
      <w:r>
        <w:br/>
        <w:t xml:space="preserve">        this.model = model;</w:t>
      </w:r>
      <w:r>
        <w:br/>
        <w:t xml:space="preserve">        this.capacity = capacity;</w:t>
      </w:r>
      <w:r>
        <w:br/>
        <w:t xml:space="preserve">        this.type = type;</w:t>
      </w:r>
      <w:r>
        <w:br/>
        <w:t xml:space="preserve">        this.status = status;</w:t>
      </w:r>
      <w:r>
        <w:br/>
        <w:t xml:space="preserve">    }</w:t>
      </w:r>
      <w:r>
        <w:br/>
      </w:r>
      <w:r>
        <w:br/>
      </w:r>
      <w:r>
        <w:tab/>
        <w:t>public int getVehicleId() {</w:t>
      </w:r>
      <w:r>
        <w:br/>
      </w:r>
      <w:r>
        <w:tab/>
      </w:r>
      <w:r>
        <w:tab/>
        <w:t>return vehicleId;</w:t>
      </w:r>
      <w:r>
        <w:br/>
      </w:r>
      <w:r>
        <w:tab/>
        <w:t>}</w:t>
      </w:r>
      <w:r>
        <w:br/>
      </w:r>
      <w:r>
        <w:br/>
      </w:r>
      <w:r>
        <w:tab/>
        <w:t>public void setVehicleId(int vehicleId) {</w:t>
      </w:r>
      <w:r>
        <w:br/>
      </w:r>
      <w:r>
        <w:tab/>
      </w:r>
      <w:r>
        <w:tab/>
        <w:t>this.vehicleId = vehicleId;</w:t>
      </w:r>
      <w:r>
        <w:br/>
      </w:r>
      <w:r>
        <w:tab/>
        <w:t>}</w:t>
      </w:r>
      <w:r>
        <w:br/>
      </w:r>
      <w:r>
        <w:br/>
      </w:r>
      <w:r>
        <w:tab/>
        <w:t>public String getModel() {</w:t>
      </w:r>
      <w:r>
        <w:br/>
      </w:r>
      <w:r>
        <w:tab/>
      </w:r>
      <w:r>
        <w:tab/>
        <w:t>return model;</w:t>
      </w:r>
      <w:r>
        <w:br/>
      </w:r>
      <w:r>
        <w:tab/>
        <w:t>}</w:t>
      </w:r>
      <w:r>
        <w:br/>
      </w:r>
      <w:r>
        <w:br/>
      </w:r>
      <w:r>
        <w:tab/>
        <w:t>public void setModel(String model) {</w:t>
      </w:r>
      <w:r>
        <w:br/>
      </w:r>
      <w:r>
        <w:tab/>
      </w:r>
      <w:r>
        <w:tab/>
        <w:t>this.model = model;</w:t>
      </w:r>
      <w:r>
        <w:br/>
      </w:r>
      <w:r>
        <w:tab/>
        <w:t>}</w:t>
      </w:r>
      <w:r>
        <w:br/>
      </w:r>
      <w:r>
        <w:br/>
      </w:r>
      <w:r>
        <w:lastRenderedPageBreak/>
        <w:tab/>
        <w:t>public double getCapacity() {</w:t>
      </w:r>
      <w:r>
        <w:br/>
      </w:r>
      <w:r>
        <w:tab/>
      </w:r>
      <w:r>
        <w:tab/>
        <w:t>return capacity;</w:t>
      </w:r>
      <w:r>
        <w:br/>
      </w:r>
      <w:r>
        <w:tab/>
        <w:t>}</w:t>
      </w:r>
      <w:r>
        <w:br/>
      </w:r>
      <w:r>
        <w:br/>
      </w:r>
      <w:r>
        <w:tab/>
        <w:t>public void setCapacity(double capacity) {</w:t>
      </w:r>
      <w:r>
        <w:br/>
      </w:r>
      <w:r>
        <w:tab/>
      </w:r>
      <w:r>
        <w:tab/>
        <w:t>this.capacity = capacity;</w:t>
      </w:r>
      <w:r>
        <w:br/>
      </w:r>
      <w:r>
        <w:tab/>
        <w:t>}</w:t>
      </w:r>
      <w:r>
        <w:br/>
      </w:r>
      <w:r>
        <w:br/>
      </w:r>
      <w:r>
        <w:tab/>
        <w:t>public String getType() {</w:t>
      </w:r>
      <w:r>
        <w:br/>
      </w:r>
      <w:r>
        <w:tab/>
      </w:r>
      <w:r>
        <w:tab/>
        <w:t>return type;</w:t>
      </w:r>
      <w:r>
        <w:br/>
      </w:r>
      <w:r>
        <w:tab/>
        <w:t>}</w:t>
      </w:r>
      <w:r>
        <w:br/>
      </w:r>
      <w:r>
        <w:br/>
      </w:r>
      <w:r>
        <w:tab/>
        <w:t>public void setType(String type) {</w:t>
      </w:r>
      <w:r>
        <w:br/>
      </w:r>
      <w:r>
        <w:tab/>
      </w:r>
      <w:r>
        <w:tab/>
        <w:t>this.type = type;</w:t>
      </w:r>
      <w:r>
        <w:br/>
      </w:r>
      <w:r>
        <w:tab/>
        <w:t>}</w:t>
      </w:r>
      <w:r>
        <w:br/>
      </w:r>
      <w:r>
        <w:br/>
      </w:r>
      <w:r>
        <w:tab/>
        <w:t>public String getStatus() {</w:t>
      </w:r>
      <w:r>
        <w:br/>
      </w:r>
      <w:r>
        <w:tab/>
      </w:r>
      <w:r>
        <w:tab/>
        <w:t>return status;</w:t>
      </w:r>
      <w:r>
        <w:br/>
      </w:r>
      <w:r>
        <w:tab/>
        <w:t>}</w:t>
      </w:r>
      <w:r>
        <w:br/>
      </w:r>
      <w:r>
        <w:br/>
      </w:r>
      <w:r>
        <w:tab/>
        <w:t>public void setStatus(String status) {</w:t>
      </w:r>
      <w:r>
        <w:br/>
      </w:r>
      <w:r>
        <w:tab/>
      </w:r>
      <w:r>
        <w:tab/>
        <w:t>this.status = status;</w:t>
      </w:r>
      <w:r>
        <w:br/>
      </w:r>
      <w:r>
        <w:tab/>
        <w:t>}</w:t>
      </w:r>
      <w:r>
        <w:br/>
      </w:r>
      <w:r>
        <w:br/>
        <w:t>}</w:t>
      </w:r>
      <w:r>
        <w:br/>
      </w:r>
    </w:p>
    <w:p w14:paraId="4EC6E93D" w14:textId="02F73EA1" w:rsidR="002B6A18" w:rsidRDefault="00000000">
      <w:r>
        <w:br/>
      </w:r>
      <w:r w:rsidR="00D278BA">
        <w:t>SAMPLE I/P AND O/P:</w:t>
      </w:r>
    </w:p>
    <w:p w14:paraId="79923AEF" w14:textId="77777777" w:rsidR="003B727B" w:rsidRPr="003B727B" w:rsidRDefault="003B727B" w:rsidP="003B727B">
      <w:r w:rsidRPr="003B727B">
        <w:t>===== Transport Management Menu =====</w:t>
      </w:r>
    </w:p>
    <w:p w14:paraId="79EBD370" w14:textId="77777777" w:rsidR="003B727B" w:rsidRPr="003B727B" w:rsidRDefault="003B727B" w:rsidP="003B727B">
      <w:r w:rsidRPr="003B727B">
        <w:t>1. Add Vehicle</w:t>
      </w:r>
    </w:p>
    <w:p w14:paraId="671B7030" w14:textId="77777777" w:rsidR="003B727B" w:rsidRPr="003B727B" w:rsidRDefault="003B727B" w:rsidP="003B727B">
      <w:r w:rsidRPr="003B727B">
        <w:t>2. Update Vehicle</w:t>
      </w:r>
    </w:p>
    <w:p w14:paraId="22ABCF0F" w14:textId="77777777" w:rsidR="003B727B" w:rsidRPr="003B727B" w:rsidRDefault="003B727B" w:rsidP="003B727B">
      <w:r w:rsidRPr="003B727B">
        <w:t>3. Delete Vehicle</w:t>
      </w:r>
    </w:p>
    <w:p w14:paraId="34334253" w14:textId="77777777" w:rsidR="003B727B" w:rsidRPr="003B727B" w:rsidRDefault="003B727B" w:rsidP="003B727B">
      <w:r w:rsidRPr="003B727B">
        <w:t>4. Schedule Trip</w:t>
      </w:r>
    </w:p>
    <w:p w14:paraId="2D8435C2" w14:textId="77777777" w:rsidR="003B727B" w:rsidRPr="003B727B" w:rsidRDefault="003B727B" w:rsidP="003B727B">
      <w:r w:rsidRPr="003B727B">
        <w:t>5. Cancel Trip</w:t>
      </w:r>
    </w:p>
    <w:p w14:paraId="440F1184" w14:textId="77777777" w:rsidR="003B727B" w:rsidRPr="003B727B" w:rsidRDefault="003B727B" w:rsidP="003B727B">
      <w:r w:rsidRPr="003B727B">
        <w:t>6. Book Trip</w:t>
      </w:r>
    </w:p>
    <w:p w14:paraId="111FDE15" w14:textId="77777777" w:rsidR="003B727B" w:rsidRPr="003B727B" w:rsidRDefault="003B727B" w:rsidP="003B727B">
      <w:r w:rsidRPr="003B727B">
        <w:t>7. Cancel Booking</w:t>
      </w:r>
    </w:p>
    <w:p w14:paraId="0E97790A" w14:textId="77777777" w:rsidR="003B727B" w:rsidRPr="003B727B" w:rsidRDefault="003B727B" w:rsidP="003B727B">
      <w:r w:rsidRPr="003B727B">
        <w:t>8. View Bookings by Passenger</w:t>
      </w:r>
    </w:p>
    <w:p w14:paraId="640B2AF4" w14:textId="77777777" w:rsidR="003B727B" w:rsidRPr="003B727B" w:rsidRDefault="003B727B" w:rsidP="003B727B">
      <w:r w:rsidRPr="003B727B">
        <w:lastRenderedPageBreak/>
        <w:t>9. View Bookings by Trip</w:t>
      </w:r>
    </w:p>
    <w:p w14:paraId="1B7BC6EF" w14:textId="77777777" w:rsidR="003B727B" w:rsidRPr="003B727B" w:rsidRDefault="003B727B" w:rsidP="003B727B">
      <w:r w:rsidRPr="003B727B">
        <w:t>10. Exit</w:t>
      </w:r>
    </w:p>
    <w:p w14:paraId="768B6EB3" w14:textId="77777777" w:rsidR="003B727B" w:rsidRPr="003B727B" w:rsidRDefault="003B727B" w:rsidP="003B727B">
      <w:r w:rsidRPr="003B727B">
        <w:t>Enter your choice: 6</w:t>
      </w:r>
    </w:p>
    <w:p w14:paraId="5E22CBDA" w14:textId="77777777" w:rsidR="003B727B" w:rsidRPr="003B727B" w:rsidRDefault="003B727B" w:rsidP="003B727B">
      <w:r w:rsidRPr="003B727B">
        <w:t>Trip ID: 2</w:t>
      </w:r>
    </w:p>
    <w:p w14:paraId="77F349BA" w14:textId="77777777" w:rsidR="003B727B" w:rsidRPr="003B727B" w:rsidRDefault="003B727B" w:rsidP="003B727B">
      <w:r w:rsidRPr="003B727B">
        <w:t>Passenger ID: 1</w:t>
      </w:r>
    </w:p>
    <w:p w14:paraId="4B60551D" w14:textId="77777777" w:rsidR="003B727B" w:rsidRPr="003B727B" w:rsidRDefault="003B727B" w:rsidP="003B727B">
      <w:r w:rsidRPr="003B727B">
        <w:t>Booking Date (YYYY-MM-DD HH:</w:t>
      </w:r>
      <w:proofErr w:type="gramStart"/>
      <w:r w:rsidRPr="003B727B">
        <w:t>MM:SS</w:t>
      </w:r>
      <w:proofErr w:type="gramEnd"/>
      <w:r w:rsidRPr="003B727B">
        <w:t>):  2025-02-02 08:45:34</w:t>
      </w:r>
    </w:p>
    <w:p w14:paraId="49AE0CC8" w14:textId="77777777" w:rsidR="003B727B" w:rsidRPr="003B727B" w:rsidRDefault="003B727B" w:rsidP="003B727B">
      <w:r w:rsidRPr="003B727B">
        <w:t>Trip booked.</w:t>
      </w:r>
    </w:p>
    <w:p w14:paraId="1E7490B8" w14:textId="5817823A" w:rsidR="003B727B" w:rsidRPr="003B727B" w:rsidRDefault="003B727B" w:rsidP="003B727B">
      <w:r>
        <w:t>----------------------------------------------------------------------------------------------------------------------</w:t>
      </w:r>
      <w:r w:rsidRPr="003B72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B727B">
        <w:t>===== Transport Management Menu =====</w:t>
      </w:r>
    </w:p>
    <w:p w14:paraId="78E0A0F5" w14:textId="77777777" w:rsidR="003B727B" w:rsidRPr="003B727B" w:rsidRDefault="003B727B" w:rsidP="003B727B">
      <w:r w:rsidRPr="003B727B">
        <w:t>1. Add Vehicle</w:t>
      </w:r>
    </w:p>
    <w:p w14:paraId="5C8BC718" w14:textId="77777777" w:rsidR="003B727B" w:rsidRPr="003B727B" w:rsidRDefault="003B727B" w:rsidP="003B727B">
      <w:r w:rsidRPr="003B727B">
        <w:t>2. Update Vehicle</w:t>
      </w:r>
    </w:p>
    <w:p w14:paraId="7961D9BA" w14:textId="77777777" w:rsidR="003B727B" w:rsidRPr="003B727B" w:rsidRDefault="003B727B" w:rsidP="003B727B">
      <w:r w:rsidRPr="003B727B">
        <w:t>3. Delete Vehicle</w:t>
      </w:r>
    </w:p>
    <w:p w14:paraId="39EAB7FF" w14:textId="77777777" w:rsidR="003B727B" w:rsidRPr="003B727B" w:rsidRDefault="003B727B" w:rsidP="003B727B">
      <w:r w:rsidRPr="003B727B">
        <w:t>4. Schedule Trip</w:t>
      </w:r>
    </w:p>
    <w:p w14:paraId="7CA17C30" w14:textId="77777777" w:rsidR="003B727B" w:rsidRPr="003B727B" w:rsidRDefault="003B727B" w:rsidP="003B727B">
      <w:r w:rsidRPr="003B727B">
        <w:t>5. Cancel Trip</w:t>
      </w:r>
    </w:p>
    <w:p w14:paraId="5A263360" w14:textId="77777777" w:rsidR="003B727B" w:rsidRPr="003B727B" w:rsidRDefault="003B727B" w:rsidP="003B727B">
      <w:r w:rsidRPr="003B727B">
        <w:t>6. Book Trip</w:t>
      </w:r>
    </w:p>
    <w:p w14:paraId="068DC01F" w14:textId="77777777" w:rsidR="003B727B" w:rsidRPr="003B727B" w:rsidRDefault="003B727B" w:rsidP="003B727B">
      <w:r w:rsidRPr="003B727B">
        <w:t>7. Cancel Booking</w:t>
      </w:r>
    </w:p>
    <w:p w14:paraId="07101B5D" w14:textId="77777777" w:rsidR="003B727B" w:rsidRPr="003B727B" w:rsidRDefault="003B727B" w:rsidP="003B727B">
      <w:r w:rsidRPr="003B727B">
        <w:t>8. View Bookings by Passenger</w:t>
      </w:r>
    </w:p>
    <w:p w14:paraId="0FF677CF" w14:textId="77777777" w:rsidR="003B727B" w:rsidRPr="003B727B" w:rsidRDefault="003B727B" w:rsidP="003B727B">
      <w:r w:rsidRPr="003B727B">
        <w:t>9. View Bookings by Trip</w:t>
      </w:r>
    </w:p>
    <w:p w14:paraId="7D5EFC70" w14:textId="77777777" w:rsidR="003B727B" w:rsidRPr="003B727B" w:rsidRDefault="003B727B" w:rsidP="003B727B">
      <w:r w:rsidRPr="003B727B">
        <w:t>10. Exit</w:t>
      </w:r>
    </w:p>
    <w:p w14:paraId="40075664" w14:textId="77777777" w:rsidR="003B727B" w:rsidRPr="003B727B" w:rsidRDefault="003B727B" w:rsidP="003B727B">
      <w:r w:rsidRPr="003B727B">
        <w:t>Enter your choice: 8</w:t>
      </w:r>
    </w:p>
    <w:p w14:paraId="7489FDFC" w14:textId="77777777" w:rsidR="003B727B" w:rsidRPr="003B727B" w:rsidRDefault="003B727B" w:rsidP="003B727B">
      <w:r w:rsidRPr="003B727B">
        <w:t>Passenger ID: 1</w:t>
      </w:r>
    </w:p>
    <w:p w14:paraId="6CE1AD92" w14:textId="77777777" w:rsidR="003B727B" w:rsidRPr="003B727B" w:rsidRDefault="003B727B" w:rsidP="003B727B">
      <w:pPr>
        <w:pBdr>
          <w:bottom w:val="single" w:sz="6" w:space="1" w:color="auto"/>
        </w:pBdr>
      </w:pPr>
      <w:proofErr w:type="gramStart"/>
      <w:r w:rsidRPr="003B727B">
        <w:t>Booking{</w:t>
      </w:r>
      <w:proofErr w:type="spellStart"/>
      <w:proofErr w:type="gramEnd"/>
      <w:r w:rsidRPr="003B727B">
        <w:t>bookingId</w:t>
      </w:r>
      <w:proofErr w:type="spellEnd"/>
      <w:r w:rsidRPr="003B727B">
        <w:t xml:space="preserve">=13, </w:t>
      </w:r>
      <w:proofErr w:type="spellStart"/>
      <w:r w:rsidRPr="003B727B">
        <w:t>tripId</w:t>
      </w:r>
      <w:proofErr w:type="spellEnd"/>
      <w:r w:rsidRPr="003B727B">
        <w:t xml:space="preserve">=2, </w:t>
      </w:r>
      <w:proofErr w:type="spellStart"/>
      <w:r w:rsidRPr="003B727B">
        <w:t>passengerId</w:t>
      </w:r>
      <w:proofErr w:type="spellEnd"/>
      <w:r w:rsidRPr="003B727B">
        <w:t xml:space="preserve">=1, </w:t>
      </w:r>
      <w:proofErr w:type="spellStart"/>
      <w:r w:rsidRPr="003B727B">
        <w:t>bookingDate</w:t>
      </w:r>
      <w:proofErr w:type="spellEnd"/>
      <w:r w:rsidRPr="003B727B">
        <w:t>='2025-02-02 08:45:34', status='Confirmed'}</w:t>
      </w:r>
    </w:p>
    <w:p w14:paraId="2EEC7D1E" w14:textId="77777777" w:rsidR="003B727B" w:rsidRPr="003B727B" w:rsidRDefault="003B727B" w:rsidP="003B727B">
      <w:r w:rsidRPr="003B727B">
        <w:t>===== Transport Management Menu =====</w:t>
      </w:r>
    </w:p>
    <w:p w14:paraId="4188B1C7" w14:textId="77777777" w:rsidR="003B727B" w:rsidRPr="003B727B" w:rsidRDefault="003B727B" w:rsidP="003B727B">
      <w:r w:rsidRPr="003B727B">
        <w:t>1. Add Vehicle</w:t>
      </w:r>
    </w:p>
    <w:p w14:paraId="3418FCE1" w14:textId="77777777" w:rsidR="003B727B" w:rsidRPr="003B727B" w:rsidRDefault="003B727B" w:rsidP="003B727B">
      <w:r w:rsidRPr="003B727B">
        <w:t>2. Update Vehicle</w:t>
      </w:r>
    </w:p>
    <w:p w14:paraId="3DAA188F" w14:textId="77777777" w:rsidR="003B727B" w:rsidRPr="003B727B" w:rsidRDefault="003B727B" w:rsidP="003B727B">
      <w:r w:rsidRPr="003B727B">
        <w:t>3. Delete Vehicle</w:t>
      </w:r>
    </w:p>
    <w:p w14:paraId="417CF11A" w14:textId="77777777" w:rsidR="003B727B" w:rsidRPr="003B727B" w:rsidRDefault="003B727B" w:rsidP="003B727B">
      <w:r w:rsidRPr="003B727B">
        <w:lastRenderedPageBreak/>
        <w:t>4. Schedule Trip</w:t>
      </w:r>
    </w:p>
    <w:p w14:paraId="713A5366" w14:textId="77777777" w:rsidR="003B727B" w:rsidRPr="003B727B" w:rsidRDefault="003B727B" w:rsidP="003B727B">
      <w:r w:rsidRPr="003B727B">
        <w:t>5. Cancel Trip</w:t>
      </w:r>
    </w:p>
    <w:p w14:paraId="659E71E7" w14:textId="77777777" w:rsidR="003B727B" w:rsidRPr="003B727B" w:rsidRDefault="003B727B" w:rsidP="003B727B">
      <w:r w:rsidRPr="003B727B">
        <w:t>6. Book Trip</w:t>
      </w:r>
    </w:p>
    <w:p w14:paraId="0A84A2E2" w14:textId="77777777" w:rsidR="003B727B" w:rsidRPr="003B727B" w:rsidRDefault="003B727B" w:rsidP="003B727B">
      <w:r w:rsidRPr="003B727B">
        <w:t>7. Cancel Booking</w:t>
      </w:r>
    </w:p>
    <w:p w14:paraId="1D696429" w14:textId="77777777" w:rsidR="003B727B" w:rsidRPr="003B727B" w:rsidRDefault="003B727B" w:rsidP="003B727B">
      <w:r w:rsidRPr="003B727B">
        <w:t>8. View Bookings by Passenger</w:t>
      </w:r>
    </w:p>
    <w:p w14:paraId="6F344B3D" w14:textId="77777777" w:rsidR="003B727B" w:rsidRPr="003B727B" w:rsidRDefault="003B727B" w:rsidP="003B727B">
      <w:r w:rsidRPr="003B727B">
        <w:t>9. View Bookings by Trip</w:t>
      </w:r>
    </w:p>
    <w:p w14:paraId="443754E7" w14:textId="77777777" w:rsidR="003B727B" w:rsidRPr="003B727B" w:rsidRDefault="003B727B" w:rsidP="003B727B">
      <w:r w:rsidRPr="003B727B">
        <w:t>10. Exit</w:t>
      </w:r>
    </w:p>
    <w:p w14:paraId="19C0F192" w14:textId="77777777" w:rsidR="003B727B" w:rsidRPr="003B727B" w:rsidRDefault="003B727B" w:rsidP="003B727B">
      <w:r w:rsidRPr="003B727B">
        <w:t>Enter your choice: 9</w:t>
      </w:r>
    </w:p>
    <w:p w14:paraId="1A0024BD" w14:textId="77777777" w:rsidR="003B727B" w:rsidRPr="003B727B" w:rsidRDefault="003B727B" w:rsidP="003B727B">
      <w:r w:rsidRPr="003B727B">
        <w:t>Trip ID: 2</w:t>
      </w:r>
    </w:p>
    <w:p w14:paraId="128E3111" w14:textId="77777777" w:rsidR="003B727B" w:rsidRPr="003B727B" w:rsidRDefault="003B727B" w:rsidP="003B727B">
      <w:proofErr w:type="gramStart"/>
      <w:r w:rsidRPr="003B727B">
        <w:t>Booking{</w:t>
      </w:r>
      <w:proofErr w:type="spellStart"/>
      <w:proofErr w:type="gramEnd"/>
      <w:r w:rsidRPr="003B727B">
        <w:t>bookingId</w:t>
      </w:r>
      <w:proofErr w:type="spellEnd"/>
      <w:r w:rsidRPr="003B727B">
        <w:t xml:space="preserve">=13, </w:t>
      </w:r>
      <w:proofErr w:type="spellStart"/>
      <w:r w:rsidRPr="003B727B">
        <w:t>tripId</w:t>
      </w:r>
      <w:proofErr w:type="spellEnd"/>
      <w:r w:rsidRPr="003B727B">
        <w:t xml:space="preserve">=2, </w:t>
      </w:r>
      <w:proofErr w:type="spellStart"/>
      <w:r w:rsidRPr="003B727B">
        <w:t>passengerId</w:t>
      </w:r>
      <w:proofErr w:type="spellEnd"/>
      <w:r w:rsidRPr="003B727B">
        <w:t xml:space="preserve">=1, </w:t>
      </w:r>
      <w:proofErr w:type="spellStart"/>
      <w:r w:rsidRPr="003B727B">
        <w:t>bookingDate</w:t>
      </w:r>
      <w:proofErr w:type="spellEnd"/>
      <w:r w:rsidRPr="003B727B">
        <w:t>='2025-02-02 08:45:34', status='Confirmed'}</w:t>
      </w:r>
    </w:p>
    <w:p w14:paraId="54550392" w14:textId="77777777" w:rsidR="003B727B" w:rsidRDefault="003B727B"/>
    <w:sectPr w:rsidR="003B72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6151465">
    <w:abstractNumId w:val="8"/>
  </w:num>
  <w:num w:numId="2" w16cid:durableId="1210146728">
    <w:abstractNumId w:val="6"/>
  </w:num>
  <w:num w:numId="3" w16cid:durableId="138694011">
    <w:abstractNumId w:val="5"/>
  </w:num>
  <w:num w:numId="4" w16cid:durableId="1281448106">
    <w:abstractNumId w:val="4"/>
  </w:num>
  <w:num w:numId="5" w16cid:durableId="1795175700">
    <w:abstractNumId w:val="7"/>
  </w:num>
  <w:num w:numId="6" w16cid:durableId="1995596682">
    <w:abstractNumId w:val="3"/>
  </w:num>
  <w:num w:numId="7" w16cid:durableId="396903508">
    <w:abstractNumId w:val="2"/>
  </w:num>
  <w:num w:numId="8" w16cid:durableId="1829401466">
    <w:abstractNumId w:val="1"/>
  </w:num>
  <w:num w:numId="9" w16cid:durableId="75231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6A18"/>
    <w:rsid w:val="00326F90"/>
    <w:rsid w:val="003B727B"/>
    <w:rsid w:val="008F6D71"/>
    <w:rsid w:val="00AA1D8D"/>
    <w:rsid w:val="00B47730"/>
    <w:rsid w:val="00CB0664"/>
    <w:rsid w:val="00D278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4CA3B"/>
  <w14:defaultImageDpi w14:val="300"/>
  <w15:docId w15:val="{3080FC21-16CA-4C0B-8DE0-55DBC911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B72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SUBI K</cp:lastModifiedBy>
  <cp:revision>2</cp:revision>
  <dcterms:created xsi:type="dcterms:W3CDTF">2013-12-23T23:15:00Z</dcterms:created>
  <dcterms:modified xsi:type="dcterms:W3CDTF">2025-04-11T05:35:00Z</dcterms:modified>
  <cp:category/>
</cp:coreProperties>
</file>